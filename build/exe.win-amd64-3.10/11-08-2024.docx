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40"/>
        </w:rPr>
        <w:t>Cotação Atual do Dólar – 5.51 (11/08/2024)</w:t>
      </w:r>
    </w:p>
    <w:p>
      <w:r>
        <w:t>O dólar está no valor de 5.51, na data 11/08/2024.</w:t>
      </w:r>
    </w:p>
    <w:p>
      <w:r>
        <w:t>Valor cotado no site https://www.google.com/search?q=dolar</w:t>
      </w:r>
    </w:p>
    <w:p>
      <w:r>
        <w:t>Print da cotação atual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3657600" cy="299046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-08-202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904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Cotação feita por – Rafael Ribeiro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